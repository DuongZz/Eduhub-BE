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4F4AA">
      <w:pPr>
        <w:rPr>
          <w:rFonts w:hint="default" w:ascii="Times New Roman" w:hAnsi="Times New Roman" w:cs="Times New Roman"/>
          <w:sz w:val="24"/>
          <w:szCs w:val="24"/>
        </w:rPr>
      </w:pPr>
    </w:p>
    <w:p w14:paraId="76056792">
      <w:r>
        <w:drawing>
          <wp:inline distT="0" distB="0" distL="114300" distR="114300">
            <wp:extent cx="5273675" cy="72771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4C0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1:</w:t>
      </w:r>
    </w:p>
    <w:p w14:paraId="3CD3384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Server: </w:t>
      </w:r>
    </w:p>
    <w:p w14:paraId="54DA0A2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-652780</wp:posOffset>
            </wp:positionH>
            <wp:positionV relativeFrom="paragraph">
              <wp:posOffset>45085</wp:posOffset>
            </wp:positionV>
            <wp:extent cx="6572885" cy="3783965"/>
            <wp:effectExtent l="0" t="0" r="1079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-557530</wp:posOffset>
            </wp:positionH>
            <wp:positionV relativeFrom="paragraph">
              <wp:posOffset>4206240</wp:posOffset>
            </wp:positionV>
            <wp:extent cx="6483350" cy="3804920"/>
            <wp:effectExtent l="0" t="0" r="889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Client: </w:t>
      </w:r>
    </w:p>
    <w:p w14:paraId="7EB563C6">
      <w:r>
        <w:drawing>
          <wp:inline distT="0" distB="0" distL="114300" distR="114300">
            <wp:extent cx="5273040" cy="11487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0190">
      <w:r>
        <w:drawing>
          <wp:inline distT="0" distB="0" distL="114300" distR="114300">
            <wp:extent cx="5272405" cy="1372235"/>
            <wp:effectExtent l="0" t="0" r="63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8933"/>
    <w:p w14:paraId="222E6063">
      <w:pPr>
        <w:rPr>
          <w:rFonts w:hint="default" w:ascii="Times New Roman" w:hAnsi="Times New Roman" w:cs="Times New Roman"/>
          <w:sz w:val="32"/>
          <w:szCs w:val="32"/>
        </w:rPr>
      </w:pPr>
    </w:p>
    <w:p w14:paraId="2F3367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Bài 2: </w:t>
      </w:r>
    </w:p>
    <w:p w14:paraId="45AD9F4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Server: </w:t>
      </w:r>
    </w:p>
    <w:p w14:paraId="6FF5D2AC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34290</wp:posOffset>
            </wp:positionV>
            <wp:extent cx="6664325" cy="4502150"/>
            <wp:effectExtent l="0" t="0" r="1079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49CC3">
      <w:pPr>
        <w:rPr>
          <w:rFonts w:hint="default"/>
          <w:lang w:val="en-US"/>
        </w:rPr>
      </w:pPr>
    </w:p>
    <w:p w14:paraId="6EECFF6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Client: </w:t>
      </w:r>
    </w:p>
    <w:p w14:paraId="2E22BEC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bookmarkStart w:id="0" w:name="_GoBack"/>
      <w:bookmarkEnd w:id="0"/>
      <w:r>
        <w:drawing>
          <wp:inline distT="0" distB="0" distL="114300" distR="114300">
            <wp:extent cx="5269865" cy="155130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5114290</wp:posOffset>
            </wp:positionV>
            <wp:extent cx="5248910" cy="1644015"/>
            <wp:effectExtent l="0" t="0" r="889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-550545</wp:posOffset>
            </wp:positionH>
            <wp:positionV relativeFrom="paragraph">
              <wp:posOffset>168910</wp:posOffset>
            </wp:positionV>
            <wp:extent cx="6453505" cy="4639945"/>
            <wp:effectExtent l="0" t="0" r="8255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E2A6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4717F7"/>
    <w:rsid w:val="4EB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2024-12-09T07:40:00Z</dcterms:created>
  <dc:creator>duong</dc:creator>
  <cp:lastModifiedBy>duong</cp:lastModifiedBy>
  <dcterms:modified xsi:type="dcterms:W3CDTF">2024-12-09T07:48:30Z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4373F1AC9BCF4913BC00856AE1FBFA82_11</vt:lpwstr>
  </property>
</Properties>
</file>