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E4F0F2">
      <w:bookmarkStart w:id="0" w:name="_GoBack"/>
      <w:bookmarkEnd w:id="0"/>
      <w:r>
        <w:drawing>
          <wp:inline distT="0" distB="0" distL="114300" distR="114300">
            <wp:extent cx="5273675" cy="1755775"/>
            <wp:effectExtent l="0" t="0" r="1460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8D7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B799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F4717F7"/>
    <w:rsid w:val="67CB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36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2024-12-20T18:11:00Z</dcterms:created>
  <dc:creator>duong</dc:creator>
  <cp:lastModifiedBy>Thụy Phú Chú rể</cp:lastModifiedBy>
  <dcterms:modified xsi:type="dcterms:W3CDTF">2024-12-20T18:11:26Z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9AC707024B024D8FAA5A238D9C5BDE66_11</vt:lpwstr>
  </property>
</Properties>
</file>